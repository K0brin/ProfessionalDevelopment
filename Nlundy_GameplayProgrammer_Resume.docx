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737B2F" w14:textId="707E2B0E" w:rsidR="0059288A" w:rsidRDefault="00C61E05">
      <w:pPr>
        <w:pStyle w:val="Title"/>
      </w:pPr>
      <w:r>
        <w:t>Noah Lundy</w:t>
      </w:r>
    </w:p>
    <w:p w14:paraId="6D49A405" w14:textId="4A7D439A" w:rsidR="0059288A" w:rsidRDefault="00000000">
      <w:r>
        <w:t>Gameplay Programmer | U</w:t>
      </w:r>
      <w:r w:rsidR="00C61E05">
        <w:t>nity &amp; Unreal Engine</w:t>
      </w:r>
    </w:p>
    <w:p w14:paraId="3D264DE0" w14:textId="1D345B0B" w:rsidR="0059288A" w:rsidRDefault="00000000">
      <w:r>
        <w:t xml:space="preserve">📧 </w:t>
      </w:r>
      <w:r w:rsidR="00C61E05">
        <w:t>nlundy2099@gmail.com</w:t>
      </w:r>
      <w:r>
        <w:t xml:space="preserve"> | 🔗 </w:t>
      </w:r>
      <w:hyperlink r:id="rId6" w:history="1">
        <w:r w:rsidR="00C61E05" w:rsidRPr="00C61E05">
          <w:rPr>
            <w:rStyle w:val="Hyperlink"/>
          </w:rPr>
          <w:t>(17) Noah Lundy | LinkedIn</w:t>
        </w:r>
      </w:hyperlink>
      <w:r>
        <w:t xml:space="preserve"> | 🕹</w:t>
      </w:r>
      <w:r w:rsidR="00C52423">
        <w:t xml:space="preserve"> github.com/K0brin</w:t>
      </w:r>
    </w:p>
    <w:p w14:paraId="0186602C" w14:textId="77777777" w:rsidR="0059288A" w:rsidRDefault="00000000">
      <w:pPr>
        <w:pStyle w:val="Heading1"/>
      </w:pPr>
      <w:r>
        <w:t>Education</w:t>
      </w:r>
    </w:p>
    <w:p w14:paraId="1B242AA3" w14:textId="255CEFBF" w:rsidR="0059288A" w:rsidRDefault="00000000">
      <w:r>
        <w:rPr>
          <w:b/>
        </w:rPr>
        <w:t xml:space="preserve">University of the Incarnate Word — </w:t>
      </w:r>
      <w:r w:rsidR="00796F27">
        <w:rPr>
          <w:b/>
        </w:rPr>
        <w:t>Game Programming Concentration (BFA)</w:t>
      </w:r>
      <w:r>
        <w:rPr>
          <w:b/>
        </w:rPr>
        <w:br/>
      </w:r>
      <w:r>
        <w:t>Expected Graduation: May 202</w:t>
      </w:r>
      <w:r w:rsidR="00796F27">
        <w:t>8</w:t>
      </w:r>
      <w:r>
        <w:br/>
        <w:t xml:space="preserve">Relevant Coursework: </w:t>
      </w:r>
      <w:r w:rsidR="00796F27">
        <w:t>Programming Languages</w:t>
      </w:r>
      <w:r>
        <w:t xml:space="preserve">, Game </w:t>
      </w:r>
      <w:r w:rsidR="00796F27">
        <w:t xml:space="preserve">Engines, Game </w:t>
      </w:r>
      <w:r>
        <w:t xml:space="preserve">Programming </w:t>
      </w:r>
      <w:r w:rsidR="00796F27">
        <w:t xml:space="preserve">I &amp; </w:t>
      </w:r>
      <w:r>
        <w:t xml:space="preserve">II, </w:t>
      </w:r>
      <w:r w:rsidR="00796F27">
        <w:t>Technical Direction.</w:t>
      </w:r>
    </w:p>
    <w:p w14:paraId="558480F6" w14:textId="77777777" w:rsidR="0059288A" w:rsidRDefault="00000000">
      <w:pPr>
        <w:pStyle w:val="Heading1"/>
      </w:pPr>
      <w:r>
        <w:t>Technical Skills</w:t>
      </w:r>
    </w:p>
    <w:p w14:paraId="087B4D97" w14:textId="148F6BFE" w:rsidR="00026F4F" w:rsidRDefault="00000000" w:rsidP="00026F4F">
      <w:pPr>
        <w:pStyle w:val="ListParagraph"/>
        <w:numPr>
          <w:ilvl w:val="0"/>
          <w:numId w:val="11"/>
        </w:numPr>
        <w:spacing w:line="240" w:lineRule="auto"/>
      </w:pPr>
      <w:r>
        <w:t>Languages: C++, C#</w:t>
      </w:r>
      <w:r w:rsidR="00026F4F">
        <w:t xml:space="preserve"> </w:t>
      </w:r>
    </w:p>
    <w:p w14:paraId="0B5F6136" w14:textId="0856E426" w:rsidR="00026F4F" w:rsidRDefault="00000000" w:rsidP="00026F4F">
      <w:pPr>
        <w:pStyle w:val="ListParagraph"/>
        <w:numPr>
          <w:ilvl w:val="0"/>
          <w:numId w:val="11"/>
        </w:numPr>
        <w:spacing w:line="240" w:lineRule="auto"/>
      </w:pPr>
      <w:r>
        <w:t>Game Engines: Unreal Engine 5, Unity</w:t>
      </w:r>
    </w:p>
    <w:p w14:paraId="190597A1" w14:textId="609D65FF" w:rsidR="007C6568" w:rsidRDefault="00000000" w:rsidP="007C6568">
      <w:pPr>
        <w:pStyle w:val="ListParagraph"/>
        <w:numPr>
          <w:ilvl w:val="0"/>
          <w:numId w:val="11"/>
        </w:numPr>
        <w:spacing w:line="240" w:lineRule="auto"/>
      </w:pPr>
      <w:r>
        <w:t>Tools: Git, Visual Studio</w:t>
      </w:r>
      <w:r w:rsidR="00026F4F">
        <w:t xml:space="preserve">, </w:t>
      </w:r>
      <w:r>
        <w:t>Rider</w:t>
      </w:r>
      <w:r w:rsidR="00026F4F">
        <w:t>, VS Code</w:t>
      </w:r>
    </w:p>
    <w:p w14:paraId="74B0DB74" w14:textId="7F9A79CD" w:rsidR="0059288A" w:rsidRDefault="00000000" w:rsidP="00026F4F">
      <w:pPr>
        <w:pStyle w:val="ListParagraph"/>
        <w:numPr>
          <w:ilvl w:val="0"/>
          <w:numId w:val="11"/>
        </w:numPr>
        <w:spacing w:line="240" w:lineRule="auto"/>
      </w:pPr>
      <w:r>
        <w:t xml:space="preserve">Other: </w:t>
      </w:r>
      <w:r w:rsidR="00B3404D">
        <w:t>Basic Combat Systems</w:t>
      </w:r>
    </w:p>
    <w:p w14:paraId="3FDFE01C" w14:textId="77777777" w:rsidR="0059288A" w:rsidRDefault="00000000">
      <w:pPr>
        <w:pStyle w:val="Heading1"/>
      </w:pPr>
      <w:r>
        <w:t>Projects</w:t>
      </w:r>
    </w:p>
    <w:p w14:paraId="5889EEE3" w14:textId="165F276C" w:rsidR="007C6568" w:rsidRPr="00D95FD8" w:rsidRDefault="00B3404D" w:rsidP="00D95FD8">
      <w:r w:rsidRPr="00D95FD8">
        <w:rPr>
          <w:b/>
        </w:rPr>
        <w:t>Darkwood remake</w:t>
      </w:r>
      <w:r w:rsidR="00026F4F" w:rsidRPr="00D95FD8">
        <w:rPr>
          <w:b/>
        </w:rPr>
        <w:t xml:space="preserve"> – </w:t>
      </w:r>
      <w:r w:rsidRPr="00D95FD8">
        <w:rPr>
          <w:b/>
        </w:rPr>
        <w:t>Unity, C#</w:t>
      </w:r>
    </w:p>
    <w:p w14:paraId="28D243DC" w14:textId="308ED4FD" w:rsidR="00D95FD8" w:rsidRDefault="00D95FD8" w:rsidP="00D95FD8">
      <w:pPr>
        <w:pStyle w:val="ListParagraph"/>
        <w:numPr>
          <w:ilvl w:val="0"/>
          <w:numId w:val="15"/>
        </w:numPr>
      </w:pPr>
      <w:r>
        <w:t>Looting/Inventory System</w:t>
      </w:r>
      <w:r w:rsidR="00196AB7">
        <w:t>; Ranged/Melee Combat</w:t>
      </w:r>
    </w:p>
    <w:p w14:paraId="4C4744B2" w14:textId="77777777" w:rsidR="00D95FD8" w:rsidRDefault="00D95FD8" w:rsidP="00D95FD8">
      <w:pPr>
        <w:pStyle w:val="ListParagraph"/>
        <w:numPr>
          <w:ilvl w:val="0"/>
          <w:numId w:val="15"/>
        </w:numPr>
      </w:pPr>
      <w:r>
        <w:t>Set and Dynamic Enemy Spawns</w:t>
      </w:r>
    </w:p>
    <w:p w14:paraId="34A5913E" w14:textId="23231557" w:rsidR="00D95FD8" w:rsidRDefault="00D95FD8" w:rsidP="00196AB7">
      <w:pPr>
        <w:pStyle w:val="ListParagraph"/>
        <w:numPr>
          <w:ilvl w:val="0"/>
          <w:numId w:val="15"/>
        </w:numPr>
      </w:pPr>
      <w:r>
        <w:t>Dynamic Enemy Sight</w:t>
      </w:r>
    </w:p>
    <w:p w14:paraId="073EBFFD" w14:textId="29EE4439" w:rsidR="0059288A" w:rsidRDefault="00B3404D" w:rsidP="00FF3C47">
      <w:pPr>
        <w:rPr>
          <w:b/>
        </w:rPr>
      </w:pPr>
      <w:r>
        <w:rPr>
          <w:b/>
        </w:rPr>
        <w:t>Component Tearing</w:t>
      </w:r>
      <w:r w:rsidR="00CD3BDA">
        <w:rPr>
          <w:b/>
        </w:rPr>
        <w:t xml:space="preserve"> – Unity, C#</w:t>
      </w:r>
    </w:p>
    <w:p w14:paraId="170EDD2D" w14:textId="77777777" w:rsidR="00FF3C47" w:rsidRDefault="00FF3C47" w:rsidP="00196AB7">
      <w:pPr>
        <w:pStyle w:val="ListParagraph"/>
        <w:numPr>
          <w:ilvl w:val="0"/>
          <w:numId w:val="17"/>
        </w:numPr>
        <w:spacing w:line="240" w:lineRule="auto"/>
      </w:pPr>
      <w:r>
        <w:t>Boss Enemy Individual Attacks – Flamethrower, Turret, Mortar</w:t>
      </w:r>
    </w:p>
    <w:p w14:paraId="5F4947A3" w14:textId="1897EA94" w:rsidR="00FF3C47" w:rsidRDefault="00FF3C47" w:rsidP="00196AB7">
      <w:pPr>
        <w:pStyle w:val="ListParagraph"/>
        <w:numPr>
          <w:ilvl w:val="0"/>
          <w:numId w:val="17"/>
        </w:numPr>
        <w:spacing w:line="240" w:lineRule="auto"/>
      </w:pPr>
      <w:r>
        <w:t>Individual Component Sight Governed by Parent Script</w:t>
      </w:r>
    </w:p>
    <w:p w14:paraId="194E13C8" w14:textId="3117625E" w:rsidR="00FF3C47" w:rsidRDefault="00FF3C47" w:rsidP="00196AB7">
      <w:pPr>
        <w:pStyle w:val="ListParagraph"/>
        <w:numPr>
          <w:ilvl w:val="0"/>
          <w:numId w:val="17"/>
        </w:numPr>
        <w:spacing w:line="240" w:lineRule="auto"/>
      </w:pPr>
      <w:r>
        <w:t>Boss health tied to single component, affected by others</w:t>
      </w:r>
    </w:p>
    <w:p w14:paraId="2AEA73DE" w14:textId="0A8CE005" w:rsidR="00FF3C47" w:rsidRDefault="00FF3C47" w:rsidP="00196AB7">
      <w:pPr>
        <w:pStyle w:val="ListParagraph"/>
        <w:numPr>
          <w:ilvl w:val="0"/>
          <w:numId w:val="17"/>
        </w:numPr>
        <w:spacing w:line="240" w:lineRule="auto"/>
      </w:pPr>
      <w:r>
        <w:t>Player Charge attack and dodge</w:t>
      </w:r>
    </w:p>
    <w:p w14:paraId="0D580D94" w14:textId="77777777" w:rsidR="0059288A" w:rsidRDefault="00000000">
      <w:pPr>
        <w:pStyle w:val="Heading1"/>
      </w:pPr>
      <w:r>
        <w:t>Experience</w:t>
      </w:r>
    </w:p>
    <w:p w14:paraId="060D90E1" w14:textId="355904D0" w:rsidR="0059288A" w:rsidRDefault="00FF3C47" w:rsidP="00FF3C47">
      <w:pPr>
        <w:pStyle w:val="ListParagraph"/>
        <w:numPr>
          <w:ilvl w:val="0"/>
          <w:numId w:val="16"/>
        </w:numPr>
      </w:pPr>
      <w:r>
        <w:rPr>
          <w:b/>
        </w:rPr>
        <w:t>None</w:t>
      </w:r>
    </w:p>
    <w:p w14:paraId="517BBE5C" w14:textId="77777777" w:rsidR="0059288A" w:rsidRDefault="00000000">
      <w:pPr>
        <w:pStyle w:val="Heading1"/>
      </w:pPr>
      <w:r>
        <w:t>Awards &amp; Activities</w:t>
      </w:r>
    </w:p>
    <w:p w14:paraId="1342B939" w14:textId="43F1776F" w:rsidR="0059288A" w:rsidRDefault="00FF3C47" w:rsidP="00057195">
      <w:pPr>
        <w:pStyle w:val="ListParagraph"/>
        <w:numPr>
          <w:ilvl w:val="0"/>
          <w:numId w:val="16"/>
        </w:numPr>
      </w:pPr>
      <w:r>
        <w:t>None</w:t>
      </w:r>
    </w:p>
    <w:sectPr w:rsidR="0059288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27A781E"/>
    <w:multiLevelType w:val="hybridMultilevel"/>
    <w:tmpl w:val="E0304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F80BE7"/>
    <w:multiLevelType w:val="hybridMultilevel"/>
    <w:tmpl w:val="A268D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F07E87"/>
    <w:multiLevelType w:val="hybridMultilevel"/>
    <w:tmpl w:val="BA62F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D96561"/>
    <w:multiLevelType w:val="hybridMultilevel"/>
    <w:tmpl w:val="0212C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E71B04"/>
    <w:multiLevelType w:val="hybridMultilevel"/>
    <w:tmpl w:val="36724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3E0B8E"/>
    <w:multiLevelType w:val="hybridMultilevel"/>
    <w:tmpl w:val="90A22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B569D1"/>
    <w:multiLevelType w:val="hybridMultilevel"/>
    <w:tmpl w:val="AF2A8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BA7853"/>
    <w:multiLevelType w:val="hybridMultilevel"/>
    <w:tmpl w:val="979E1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81193">
    <w:abstractNumId w:val="8"/>
  </w:num>
  <w:num w:numId="2" w16cid:durableId="1380204439">
    <w:abstractNumId w:val="6"/>
  </w:num>
  <w:num w:numId="3" w16cid:durableId="1863854320">
    <w:abstractNumId w:val="5"/>
  </w:num>
  <w:num w:numId="4" w16cid:durableId="1579289082">
    <w:abstractNumId w:val="4"/>
  </w:num>
  <w:num w:numId="5" w16cid:durableId="272053445">
    <w:abstractNumId w:val="7"/>
  </w:num>
  <w:num w:numId="6" w16cid:durableId="403383645">
    <w:abstractNumId w:val="3"/>
  </w:num>
  <w:num w:numId="7" w16cid:durableId="1298493793">
    <w:abstractNumId w:val="2"/>
  </w:num>
  <w:num w:numId="8" w16cid:durableId="1785995235">
    <w:abstractNumId w:val="1"/>
  </w:num>
  <w:num w:numId="9" w16cid:durableId="2033846663">
    <w:abstractNumId w:val="0"/>
  </w:num>
  <w:num w:numId="10" w16cid:durableId="2147117334">
    <w:abstractNumId w:val="12"/>
  </w:num>
  <w:num w:numId="11" w16cid:durableId="1057163379">
    <w:abstractNumId w:val="13"/>
  </w:num>
  <w:num w:numId="12" w16cid:durableId="1296108215">
    <w:abstractNumId w:val="11"/>
  </w:num>
  <w:num w:numId="13" w16cid:durableId="541752134">
    <w:abstractNumId w:val="9"/>
  </w:num>
  <w:num w:numId="14" w16cid:durableId="711350294">
    <w:abstractNumId w:val="16"/>
  </w:num>
  <w:num w:numId="15" w16cid:durableId="1016881240">
    <w:abstractNumId w:val="15"/>
  </w:num>
  <w:num w:numId="16" w16cid:durableId="1427655773">
    <w:abstractNumId w:val="14"/>
  </w:num>
  <w:num w:numId="17" w16cid:durableId="10211297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6F4F"/>
    <w:rsid w:val="00034616"/>
    <w:rsid w:val="00057195"/>
    <w:rsid w:val="0006063C"/>
    <w:rsid w:val="0015074B"/>
    <w:rsid w:val="00196AB7"/>
    <w:rsid w:val="002176C1"/>
    <w:rsid w:val="0029639D"/>
    <w:rsid w:val="00326F90"/>
    <w:rsid w:val="003B5E2D"/>
    <w:rsid w:val="0059288A"/>
    <w:rsid w:val="00796F27"/>
    <w:rsid w:val="007C6568"/>
    <w:rsid w:val="0083049E"/>
    <w:rsid w:val="00AA1D8D"/>
    <w:rsid w:val="00B3404D"/>
    <w:rsid w:val="00B47730"/>
    <w:rsid w:val="00B52221"/>
    <w:rsid w:val="00C52423"/>
    <w:rsid w:val="00C61E05"/>
    <w:rsid w:val="00CB0664"/>
    <w:rsid w:val="00CD3BDA"/>
    <w:rsid w:val="00D550B6"/>
    <w:rsid w:val="00D95FD8"/>
    <w:rsid w:val="00F149D2"/>
    <w:rsid w:val="00FC693F"/>
    <w:rsid w:val="00FF3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8DBBFD"/>
  <w14:defaultImageDpi w14:val="300"/>
  <w15:docId w15:val="{F21ED684-0B80-4B39-ADAC-7E6AE0BC9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C61E0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1E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noah-lundy-74ba6a28a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133</Words>
  <Characters>831</Characters>
  <Application>Microsoft Office Word</Application>
  <DocSecurity>0</DocSecurity>
  <Lines>29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Lundy, Noah M.</cp:lastModifiedBy>
  <cp:revision>3</cp:revision>
  <dcterms:created xsi:type="dcterms:W3CDTF">2025-10-27T22:04:00Z</dcterms:created>
  <dcterms:modified xsi:type="dcterms:W3CDTF">2025-10-27T22:08:00Z</dcterms:modified>
  <cp:category/>
</cp:coreProperties>
</file>